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Curriculum Vitae</w:t>
      </w:r>
    </w:p>
    <w:p>
      <w:pPr>
        <w:pStyle w:val="Heading2"/>
      </w:pPr>
      <w:r>
        <w:t xml:space="preserve">Name: </w:t>
      </w:r>
      <w:r>
        <w:rPr>
          <w:b/>
        </w:rPr>
        <w:t>foti</w:t>
      </w:r>
    </w:p>
    <w:p>
      <w:pPr>
        <w:pStyle w:val="Heading2"/>
      </w:pPr>
      <w:r>
        <w:t xml:space="preserve">Surname: </w:t>
      </w:r>
      <w:r>
        <w:rPr>
          <w:b/>
        </w:rPr>
        <w:t>shav</w:t>
      </w:r>
    </w:p>
    <w:p>
      <w:pPr>
        <w:pStyle w:val="Heading2"/>
      </w:pPr>
      <w:r>
        <w:t xml:space="preserve">Age: </w:t>
      </w:r>
      <w:r>
        <w:rPr>
          <w:b/>
        </w:rPr>
        <w:t>19</w:t>
      </w:r>
    </w:p>
    <w:p>
      <w:pPr>
        <w:pStyle w:val="Heading2"/>
      </w:pPr>
      <w:r>
        <w:t xml:space="preserve">Address: </w:t>
      </w:r>
      <w:r>
        <w:rPr>
          <w:b/>
        </w:rPr>
        <w:t>d</w:t>
      </w:r>
    </w:p>
    <w:p>
      <w:pPr>
        <w:pStyle w:val="Heading2"/>
      </w:pPr>
      <w:r>
        <w:t xml:space="preserve">Education: </w:t>
      </w:r>
      <w:r>
        <w:rPr>
          <w:b/>
        </w:rPr>
        <w:t>g</w:t>
      </w:r>
    </w:p>
    <w:p>
      <w:pPr>
        <w:pStyle w:val="Heading2"/>
      </w:pPr>
      <w:r>
        <w:t xml:space="preserve">Specialization: </w:t>
      </w:r>
      <w:r>
        <w:rPr>
          <w:b/>
        </w:rPr>
        <w:t>h</w:t>
      </w:r>
    </w:p>
    <w:p>
      <w:pPr>
        <w:pStyle w:val="Heading2"/>
      </w:pPr>
      <w:r>
        <w:t xml:space="preserve">Skills: </w:t>
      </w:r>
      <w:r>
        <w:rPr>
          <w:b/>
        </w:rPr>
        <w:t>t</w:t>
      </w:r>
    </w:p>
    <w:p>
      <w:pPr>
        <w:pStyle w:val="Heading2"/>
      </w:pPr>
      <w:r>
        <w:t xml:space="preserve">Languages: </w:t>
      </w:r>
      <w:r>
        <w:rPr>
          <w:b/>
        </w:rPr>
        <w:t>h</w:t>
      </w:r>
    </w:p>
    <w:p>
      <w:pPr>
        <w:pStyle w:val="Heading2"/>
      </w:pPr>
      <w:r>
        <w:t xml:space="preserve">Experience: </w:t>
      </w:r>
      <w:r>
        <w:rPr>
          <w:b/>
        </w:rPr>
        <w:t>f</w:t>
      </w:r>
    </w:p>
    <w:p>
      <w:pPr>
        <w:pStyle w:val="Heading2"/>
      </w:pPr>
      <w:r>
        <w:t xml:space="preserve">Photo: </w:t>
      </w:r>
      <w:r>
        <w:rPr>
          <w:b/>
        </w:rPr>
        <w:t>photo_6409555139.jpg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