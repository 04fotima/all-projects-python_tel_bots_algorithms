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Photo: 👧🏻</w:t>
      </w:r>
    </w:p>
    <w:p>
      <w:pPr>
        <w:pStyle w:val="Heading1"/>
        <w:jc w:val="center"/>
      </w:pPr>
      <w:r>
        <w:t>Curriculum Vitae</w:t>
      </w:r>
    </w:p>
    <w:p>
      <w:r>
        <w:t>Name: fotima</w:t>
      </w:r>
    </w:p>
    <w:p>
      <w:r>
        <w:t>Surname: sdrf</w:t>
      </w:r>
    </w:p>
    <w:p>
      <w:r>
        <w:t>Age: fvgr</w:t>
      </w:r>
    </w:p>
    <w:p>
      <w:r>
        <w:t>Address: edfver</w:t>
      </w:r>
    </w:p>
    <w:p>
      <w:r>
        <w:t>Education: drgbdr</w:t>
      </w:r>
    </w:p>
    <w:p>
      <w:r>
        <w:t>Specialization: drbvgr</w:t>
      </w:r>
    </w:p>
    <w:p>
      <w:r>
        <w:t>Skills: fbvd</w:t>
      </w:r>
    </w:p>
    <w:p>
      <w:r>
        <w:t>Languages: drgbvd</w:t>
      </w:r>
    </w:p>
    <w:p>
      <w:r>
        <w:t>Experience: dfbgf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