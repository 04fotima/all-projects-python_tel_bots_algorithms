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color w:val="FF3719"/>
          <w:sz w:val="70"/>
        </w:rPr>
        <w:t>RESUME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40569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056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Objective</w:t>
      </w:r>
    </w:p>
    <w:p>
      <w:pPr>
        <w:shd w:fill="FFF1"/>
      </w:pPr>
      <w:r>
        <w:t>rfg</w:t>
      </w:r>
    </w:p>
    <w:p>
      <w:pPr>
        <w:pStyle w:val="Heading1"/>
      </w:pPr>
      <w:r>
        <w:t xml:space="preserve"> Information</w:t>
      </w:r>
    </w:p>
    <w:p>
      <w:pPr>
        <w:pStyle w:val="ListBullet"/>
        <w:shd w:fill="FFF1"/>
      </w:pPr>
      <w:r>
        <w:t xml:space="preserve"> user Name: rf re</w:t>
      </w:r>
    </w:p>
    <w:p>
      <w:pPr>
        <w:pStyle w:val="ListBullet"/>
        <w:shd w:fill="FFF1"/>
      </w:pPr>
      <w:r>
        <w:t xml:space="preserve"> user Age: rgv</w:t>
      </w:r>
    </w:p>
    <w:p>
      <w:pPr>
        <w:pStyle w:val="ListBullet"/>
        <w:shd w:fill="FFF1"/>
      </w:pPr>
      <w:r>
        <w:t xml:space="preserve"> user Address: frv</w:t>
      </w:r>
    </w:p>
    <w:p>
      <w:pPr>
        <w:pStyle w:val="Heading1"/>
      </w:pPr>
      <w:r>
        <w:t xml:space="preserve">Education info </w:t>
      </w:r>
    </w:p>
    <w:p>
      <w:pPr>
        <w:pStyle w:val="ListBullet"/>
        <w:shd w:fill="FFF1"/>
      </w:pPr>
      <w:r>
        <w:t>d</w:t>
      </w:r>
    </w:p>
    <w:p>
      <w:pPr>
        <w:pStyle w:val="Heading1"/>
      </w:pPr>
      <w:r>
        <w:t>Skills info</w:t>
      </w:r>
    </w:p>
    <w:p>
      <w:pPr>
        <w:pStyle w:val="ListBullet"/>
        <w:shd w:fill="FFF1"/>
      </w:pPr>
      <w:r>
        <w:t>d</w:t>
      </w:r>
    </w:p>
    <w:p>
      <w:pPr>
        <w:pStyle w:val="Heading1"/>
      </w:pPr>
      <w:r>
        <w:t>Languages info</w:t>
      </w:r>
    </w:p>
    <w:p>
      <w:pPr>
        <w:pStyle w:val="ListBullet"/>
        <w:shd w:fill="FFF1"/>
      </w:pPr>
      <w:r>
        <w:t>d</w:t>
      </w:r>
    </w:p>
    <w:p>
      <w:pPr>
        <w:pStyle w:val="Heading1"/>
      </w:pPr>
      <w:r>
        <w:t>Professional Experience</w:t>
      </w:r>
    </w:p>
    <w:p>
      <w:pPr>
        <w:pStyle w:val="ListBullet"/>
        <w:shd w:fill="FFF1"/>
      </w:pPr>
      <w:r>
        <w:br/>
        <w:t>d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