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color w:val="FF3719"/>
          <w:sz w:val="70"/>
        </w:rPr>
        <w:t>RESUME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9932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932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Objective</w:t>
      </w:r>
    </w:p>
    <w:p>
      <w:pPr>
        <w:shd w:fill="FFF1"/>
      </w:pPr>
      <w:r>
        <w:t>asda</w:t>
      </w:r>
    </w:p>
    <w:p>
      <w:pPr>
        <w:pStyle w:val="Heading1"/>
      </w:pPr>
      <w:r>
        <w:t xml:space="preserve"> Information</w:t>
      </w:r>
    </w:p>
    <w:p>
      <w:pPr>
        <w:pStyle w:val="ListBullet"/>
        <w:shd w:fill="FFF1"/>
      </w:pPr>
      <w:r>
        <w:t xml:space="preserve"> user Name: asdas dasd</w:t>
      </w:r>
    </w:p>
    <w:p>
      <w:pPr>
        <w:pStyle w:val="ListBullet"/>
        <w:shd w:fill="FFF1"/>
      </w:pPr>
      <w:r>
        <w:t xml:space="preserve"> user Age: asd</w:t>
      </w:r>
    </w:p>
    <w:p>
      <w:pPr>
        <w:pStyle w:val="ListBullet"/>
        <w:shd w:fill="FFF1"/>
      </w:pPr>
      <w:r>
        <w:t xml:space="preserve"> user Address: asd</w:t>
      </w:r>
    </w:p>
    <w:p>
      <w:pPr>
        <w:pStyle w:val="Heading1"/>
      </w:pPr>
      <w:r>
        <w:t xml:space="preserve">Education info </w:t>
      </w:r>
    </w:p>
    <w:p>
      <w:pPr>
        <w:pStyle w:val="ListBullet"/>
        <w:shd w:fill="FFF1"/>
      </w:pPr>
      <w:r>
        <w:t>sddasd</w:t>
      </w:r>
    </w:p>
    <w:p>
      <w:pPr>
        <w:pStyle w:val="Heading1"/>
      </w:pPr>
      <w:r>
        <w:t>Skills info</w:t>
      </w:r>
    </w:p>
    <w:p>
      <w:pPr>
        <w:pStyle w:val="ListBullet"/>
        <w:shd w:fill="FFF1"/>
      </w:pPr>
      <w:r>
        <w:t>sdasd</w:t>
      </w:r>
    </w:p>
    <w:p>
      <w:pPr>
        <w:pStyle w:val="Heading1"/>
      </w:pPr>
      <w:r>
        <w:t>Languages info</w:t>
      </w:r>
    </w:p>
    <w:p>
      <w:pPr>
        <w:pStyle w:val="ListBullet"/>
        <w:shd w:fill="FFF1"/>
      </w:pPr>
      <w:r>
        <w:t>asda</w:t>
      </w:r>
    </w:p>
    <w:p>
      <w:pPr>
        <w:pStyle w:val="Heading1"/>
      </w:pPr>
      <w:r>
        <w:t>Professional Experience</w:t>
      </w:r>
    </w:p>
    <w:p>
      <w:pPr>
        <w:pStyle w:val="ListBullet"/>
        <w:shd w:fill="FFF1"/>
      </w:pPr>
      <w:r>
        <w:br/>
        <w:t>sdasd</w:t>
        <w:br/>
        <w:t>asdasd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